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D9FE9" w14:textId="23F32267" w:rsidR="00A65066" w:rsidRDefault="00000000">
      <w:pPr>
        <w:pStyle w:val="Title"/>
      </w:pPr>
      <w:r>
        <w:t xml:space="preserve">Abhijeet </w:t>
      </w:r>
      <w:r w:rsidR="00654C8D">
        <w:t xml:space="preserve">A </w:t>
      </w:r>
      <w:r>
        <w:t>Gadge</w:t>
      </w:r>
    </w:p>
    <w:p w14:paraId="7E0C5A60" w14:textId="0C9C8770" w:rsidR="00A65066" w:rsidRDefault="00000000">
      <w:r>
        <w:t xml:space="preserve"> abhijeetgadge100@gmail.com |  9028920133 / 7588620133</w:t>
      </w:r>
      <w:r>
        <w:br/>
        <w:t xml:space="preserve"> LinkedIn: https://www.linkedin.com/in/abhijeetgadge/</w:t>
      </w:r>
      <w:r>
        <w:br/>
        <w:t xml:space="preserve"> GitHub: https://github.com/abhi-gadge1773</w:t>
      </w:r>
      <w:r>
        <w:br/>
        <w:t xml:space="preserve"> Portfolio: Coming Soon</w:t>
      </w:r>
    </w:p>
    <w:p w14:paraId="3AF3FF93" w14:textId="77777777" w:rsidR="00A65066" w:rsidRDefault="00000000">
      <w:pPr>
        <w:pStyle w:val="Heading1"/>
      </w:pPr>
      <w:r>
        <w:t>Professional Summary</w:t>
      </w:r>
    </w:p>
    <w:p w14:paraId="3DA0770E" w14:textId="77777777" w:rsidR="00A65066" w:rsidRDefault="00000000">
      <w:r>
        <w:t>DevOps Engineer with hands-on experience in automating CI/CD pipelines, managing self-hosted Kubernetes clusters, and deploying infrastructure using Terraform and Ansible. Skilled in containerization, monitoring, and GitOps-based delivery workflows using ArgoCD. Adept at optimizing cloud infrastructure and improving system reliability with open-source DevOps tools.</w:t>
      </w:r>
    </w:p>
    <w:p w14:paraId="500426F5" w14:textId="77777777" w:rsidR="00A65066" w:rsidRDefault="00000000">
      <w:pPr>
        <w:pStyle w:val="Heading1"/>
      </w:pPr>
      <w:r>
        <w:t>Technical Skills</w:t>
      </w:r>
    </w:p>
    <w:p w14:paraId="4A575ACC" w14:textId="77777777" w:rsidR="00A65066" w:rsidRDefault="00000000">
      <w:r>
        <w:t>- Languages/Scripting: Bash, Shell</w:t>
      </w:r>
      <w:r>
        <w:br/>
        <w:t>- OS: Linux (Ubuntu, CentOS)</w:t>
      </w:r>
      <w:r>
        <w:br/>
        <w:t>- Containers &amp; Orchestration: Docker, Kubernetes (Self-Managed &amp; AWS)</w:t>
      </w:r>
      <w:r>
        <w:br/>
        <w:t>- CI/CD: Jenkins, GitHub Actions</w:t>
      </w:r>
      <w:r>
        <w:br/>
        <w:t>- Infrastructure as Code: Terraform, Ansible</w:t>
      </w:r>
      <w:r>
        <w:br/>
        <w:t>- Monitoring &amp; Logging: Prometheus, Grafana</w:t>
      </w:r>
      <w:r>
        <w:br/>
        <w:t>- GitOps Tools: ArgoCD</w:t>
      </w:r>
      <w:r>
        <w:br/>
        <w:t>- Cloud: AWS (EC2, VPC, Security Groups)</w:t>
      </w:r>
    </w:p>
    <w:p w14:paraId="14431D21" w14:textId="77777777" w:rsidR="00A65066" w:rsidRDefault="00000000">
      <w:pPr>
        <w:pStyle w:val="Heading1"/>
      </w:pPr>
      <w:r>
        <w:t>Experience</w:t>
      </w:r>
    </w:p>
    <w:p w14:paraId="6DC1265F" w14:textId="77777777" w:rsidR="00A65066" w:rsidRDefault="00000000">
      <w:r>
        <w:t>LinuxWorld Informatics Pvt. Ltd. – DevOps Intern</w:t>
      </w:r>
      <w:r>
        <w:br/>
        <w:t>Jaipur, India | May 2024 – July 2024</w:t>
      </w:r>
    </w:p>
    <w:p w14:paraId="25E9EADF" w14:textId="77777777" w:rsidR="00A65066" w:rsidRDefault="00000000">
      <w:r>
        <w:t>- Gained hands-on experience in Linux administration, Docker, Kubernetes, and Jenkins.</w:t>
      </w:r>
      <w:r>
        <w:br/>
        <w:t>- Built and deployed microservices using Docker containers in a self-hosted Kubernetes cluster.</w:t>
      </w:r>
      <w:r>
        <w:br/>
        <w:t>- Automated provisioning of infrastructure using Terraform and Ansible.</w:t>
      </w:r>
      <w:r>
        <w:br/>
        <w:t>- Integrated monitoring and alerting using Prometheus and Grafana dashboards.</w:t>
      </w:r>
    </w:p>
    <w:p w14:paraId="19E43745" w14:textId="77777777" w:rsidR="00A65066" w:rsidRDefault="00000000">
      <w:pPr>
        <w:pStyle w:val="Heading1"/>
      </w:pPr>
      <w:r>
        <w:t>Projects</w:t>
      </w:r>
    </w:p>
    <w:p w14:paraId="632905C4" w14:textId="77777777" w:rsidR="00A65066" w:rsidRDefault="00000000">
      <w:r>
        <w:t>1. Java CI/CD Pipeline using Jenkins</w:t>
      </w:r>
    </w:p>
    <w:p w14:paraId="37CF16C8" w14:textId="77777777" w:rsidR="00A65066" w:rsidRDefault="00000000">
      <w:r>
        <w:t>GitHub Repo: https://github.com/abhi-gadge1773/java-CICD-app.git</w:t>
      </w:r>
      <w:r>
        <w:br/>
        <w:t>- Built a Jenkins-based CI/CD pipeline to automate the build, test, and deployment phases of a Java web application.</w:t>
      </w:r>
      <w:r>
        <w:br/>
      </w:r>
      <w:r>
        <w:lastRenderedPageBreak/>
        <w:t>- Used Docker to containerize the application and deployed it in a Kubernetes environment.</w:t>
      </w:r>
      <w:r>
        <w:br/>
        <w:t>- Enabled GitHub integration and set up triggers for automated deployments.</w:t>
      </w:r>
    </w:p>
    <w:p w14:paraId="1EA9C3AF" w14:textId="6F3A3168" w:rsidR="00A65066" w:rsidRDefault="00000000">
      <w:r>
        <w:t xml:space="preserve">2. Automated CI/CD Pipeline on AWS with Kubernetes </w:t>
      </w:r>
    </w:p>
    <w:p w14:paraId="71C4DFEC" w14:textId="6637C577" w:rsidR="00A65066" w:rsidRDefault="00000000">
      <w:r>
        <w:t xml:space="preserve">GitHub Repo: </w:t>
      </w:r>
      <w:r w:rsidR="00654C8D" w:rsidRPr="00654C8D">
        <w:t>https://github.com/abhi-gadge1773/Automated-CI-CD-Pipeline-App-on-AWS-with-Self-Managed-Kubernetes.git</w:t>
      </w:r>
      <w:r>
        <w:br/>
        <w:t>- Setting up a complete DevOps pipeline using Jenkins, Docker, and Kubernetes on AWS EC2 instances.</w:t>
      </w:r>
      <w:r>
        <w:br/>
        <w:t>- Provisioning infrastructure with Terraform and managing configuration using Ansible.</w:t>
      </w:r>
      <w:r>
        <w:br/>
        <w:t>- Integrating ArgoCD for GitOps-based continuous delivery and Prometheus/Grafana for observability.</w:t>
      </w:r>
    </w:p>
    <w:p w14:paraId="28CF4849" w14:textId="77777777" w:rsidR="00A65066" w:rsidRDefault="00000000">
      <w:pPr>
        <w:pStyle w:val="Heading1"/>
      </w:pPr>
      <w:r>
        <w:t>Education</w:t>
      </w:r>
    </w:p>
    <w:p w14:paraId="3314F38F" w14:textId="2E64B6C3" w:rsidR="00A65066" w:rsidRDefault="00654C8D" w:rsidP="00654C8D">
      <w:r>
        <w:t xml:space="preserve">B.E </w:t>
      </w:r>
      <w:r w:rsidR="00000000">
        <w:t>in Computer Science</w:t>
      </w:r>
      <w:r w:rsidR="00000000">
        <w:br/>
      </w:r>
      <w:proofErr w:type="spellStart"/>
      <w:r w:rsidR="00000000">
        <w:t>Sipna</w:t>
      </w:r>
      <w:proofErr w:type="spellEnd"/>
      <w:r w:rsidR="00000000">
        <w:t xml:space="preserve"> College of Engineering and Technology, Amravati</w:t>
      </w:r>
      <w:r w:rsidR="00000000">
        <w:br/>
        <w:t>Graduation Year: 2024</w:t>
      </w:r>
    </w:p>
    <w:sectPr w:rsidR="00A650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6802DE"/>
    <w:multiLevelType w:val="hybridMultilevel"/>
    <w:tmpl w:val="58529632"/>
    <w:lvl w:ilvl="0" w:tplc="65B400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34724">
    <w:abstractNumId w:val="8"/>
  </w:num>
  <w:num w:numId="2" w16cid:durableId="1668357908">
    <w:abstractNumId w:val="6"/>
  </w:num>
  <w:num w:numId="3" w16cid:durableId="930742956">
    <w:abstractNumId w:val="5"/>
  </w:num>
  <w:num w:numId="4" w16cid:durableId="542138657">
    <w:abstractNumId w:val="4"/>
  </w:num>
  <w:num w:numId="5" w16cid:durableId="753822846">
    <w:abstractNumId w:val="7"/>
  </w:num>
  <w:num w:numId="6" w16cid:durableId="1837452481">
    <w:abstractNumId w:val="3"/>
  </w:num>
  <w:num w:numId="7" w16cid:durableId="424348020">
    <w:abstractNumId w:val="2"/>
  </w:num>
  <w:num w:numId="8" w16cid:durableId="178474199">
    <w:abstractNumId w:val="1"/>
  </w:num>
  <w:num w:numId="9" w16cid:durableId="654266043">
    <w:abstractNumId w:val="0"/>
  </w:num>
  <w:num w:numId="10" w16cid:durableId="152574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C8D"/>
    <w:rsid w:val="00780439"/>
    <w:rsid w:val="00A650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A5B6"/>
  <w14:defaultImageDpi w14:val="300"/>
  <w15:docId w15:val="{D0A760E0-C910-4659-8511-8253998D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abhijeet gadge</cp:lastModifiedBy>
  <cp:revision>2</cp:revision>
  <dcterms:created xsi:type="dcterms:W3CDTF">2013-12-23T23:15:00Z</dcterms:created>
  <dcterms:modified xsi:type="dcterms:W3CDTF">2025-07-18T08:35:00Z</dcterms:modified>
  <cp:category/>
</cp:coreProperties>
</file>